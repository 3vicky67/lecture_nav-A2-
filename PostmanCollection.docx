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🎬 Video Transcript API - Postman Collection</w:t>
      </w:r>
    </w:p>
    <w:p>
      <w:r>
        <w:t>This document provides the Postman collection details for interacting with the Flask-based Video Transcript API.</w:t>
      </w:r>
    </w:p>
    <w:p>
      <w:pPr>
        <w:pStyle w:val="Heading2"/>
      </w:pPr>
      <w:r>
        <w:t>1. Ingest Video</w:t>
      </w:r>
    </w:p>
    <w:p>
      <w:r>
        <w:t>**Endpoint:** `/api/ingest_video`</w:t>
      </w:r>
    </w:p>
    <w:p>
      <w:r>
        <w:t>**Method:** POST</w:t>
      </w:r>
    </w:p>
    <w:p>
      <w:r>
        <w:t>**Description:** Upload a YouTube URL or local file to generate a video transcription.</w:t>
      </w:r>
    </w:p>
    <w:p>
      <w:r>
        <w:t>**Request Body (JSON):**</w:t>
      </w:r>
    </w:p>
    <w:p>
      <w:r>
        <w:t>{</w:t>
        <w:br/>
        <w:t xml:space="preserve">  "video_url": "&lt;YouTube link&gt;",</w:t>
        <w:br/>
        <w:t xml:space="preserve">  "video_file": "&lt;path if uploading from downloads&gt;"</w:t>
        <w:br/>
        <w:t>}</w:t>
      </w:r>
    </w:p>
    <w:p>
      <w:r>
        <w:t>**Sample Response:**</w:t>
      </w:r>
    </w:p>
    <w:p>
      <w:r>
        <w:t>{</w:t>
        <w:br/>
        <w:t xml:space="preserve">  "video_ingested": true,</w:t>
        <w:br/>
        <w:t xml:space="preserve">  "video_id": "123e4567-e89b-12d3-a456-426614174000"</w:t>
        <w:br/>
        <w:t>}</w:t>
      </w:r>
    </w:p>
    <w:p>
      <w:pPr>
        <w:pStyle w:val="Heading2"/>
      </w:pPr>
      <w:r>
        <w:t>2. Search Timestamps</w:t>
      </w:r>
    </w:p>
    <w:p>
      <w:r>
        <w:t>**Endpoint:** `/api/search_timestamps`</w:t>
      </w:r>
    </w:p>
    <w:p>
      <w:r>
        <w:t>**Method:** POST</w:t>
      </w:r>
    </w:p>
    <w:p>
      <w:r>
        <w:t>**Description:** Search for a query in the ingested transcript and return timestamped snippets.</w:t>
      </w:r>
    </w:p>
    <w:p>
      <w:r>
        <w:t>**Request Body (JSON):**</w:t>
      </w:r>
    </w:p>
    <w:p>
      <w:r>
        <w:t>{</w:t>
        <w:br/>
        <w:t xml:space="preserve">  "video_id": "&lt;generated video_id&gt;",</w:t>
        <w:br/>
        <w:t xml:space="preserve">  "query": "&lt;search text&gt;",</w:t>
        <w:br/>
        <w:t xml:space="preserve">  "k": 3</w:t>
        <w:br/>
        <w:t>}</w:t>
      </w:r>
    </w:p>
    <w:p>
      <w:r>
        <w:t>**Sample Response:**</w:t>
      </w:r>
    </w:p>
    <w:p>
      <w:r>
        <w:t>{</w:t>
        <w:br/>
        <w:t xml:space="preserve">  "query": "machine learning",</w:t>
        <w:br/>
        <w:t xml:space="preserve">  "results": [</w:t>
        <w:br/>
        <w:t xml:space="preserve">    {</w:t>
        <w:br/>
        <w:t xml:space="preserve">      "video_id": "123e4567-e89b-12d3-a456-426614174000",</w:t>
        <w:br/>
        <w:t xml:space="preserve">      "video_file": "downloads/sample.mp4",</w:t>
        <w:br/>
        <w:t xml:space="preserve">      "start_time": "01.23m",</w:t>
        <w:br/>
        <w:t xml:space="preserve">      "end_time": "02.45m",</w:t>
        <w:br/>
        <w:t xml:space="preserve">      "snippet": "This is a snippet of the transcript mentioning machine learning...",</w:t>
        <w:br/>
        <w:t xml:space="preserve">      "score": 1.0</w:t>
        <w:br/>
        <w:t xml:space="preserve">    }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